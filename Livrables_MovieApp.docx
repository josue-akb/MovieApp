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MovieApp - Livrables de Projet</w:t>
      </w:r>
    </w:p>
    <w:p>
      <w:pPr>
        <w:pStyle w:val="Heading1"/>
        <w:rPr/>
      </w:pPr>
      <w:r>
        <w:rPr/>
        <w:t>1. Code source</w:t>
      </w:r>
    </w:p>
    <w:p>
      <w:pPr>
        <w:pStyle w:val="Normal"/>
        <w:rPr/>
      </w:pPr>
      <w:r>
        <w:rPr/>
        <w:t>Lien vers le dépôt Git contenant l’intégralité du code :</w:t>
      </w:r>
    </w:p>
    <w:p>
      <w:pPr>
        <w:pStyle w:val="IntenseQuote"/>
        <w:rPr/>
      </w:pPr>
      <w:r>
        <w:rPr/>
        <w:t>https://github.com/josue-akb/MovieApp.git</w:t>
      </w:r>
    </w:p>
    <w:p>
      <w:pPr>
        <w:pStyle w:val="Heading1"/>
        <w:rPr/>
      </w:pPr>
      <w:r>
        <w:rPr/>
        <w:t>2. Documentation</w:t>
      </w:r>
    </w:p>
    <w:p>
      <w:pPr>
        <w:pStyle w:val="Normal"/>
        <w:rPr/>
      </w:pPr>
      <w:r>
        <w:rPr/>
        <w:br/>
        <w:t xml:space="preserve">MovieApp est une application web permettant aux utilisateurs de rechercher des films populaires, </w:t>
        <w:br/>
        <w:t xml:space="preserve">d'ajouter des films à leurs favoris et de consulter les détails de chaque film. </w:t>
        <w:br/>
        <w:t>Elle utilise l'API TMDB (The Movie Database) pour récupérer les informations des films.</w:t>
        <w:br/>
      </w:r>
    </w:p>
    <w:p>
      <w:pPr>
        <w:pStyle w:val="Heading2"/>
        <w:rPr/>
      </w:pPr>
      <w:r>
        <w:rPr/>
        <w:t>Technologies utilisées</w:t>
      </w:r>
    </w:p>
    <w:p>
      <w:pPr>
        <w:pStyle w:val="Normal"/>
        <w:rPr/>
      </w:pPr>
      <w:r>
        <w:rPr/>
        <w:t>- React.js</w:t>
        <w:br/>
        <w:t>- Axios</w:t>
        <w:br/>
        <w:t>- Vercel</w:t>
        <w:br/>
        <w:t>- Tailwind CSS</w:t>
      </w:r>
    </w:p>
    <w:p>
      <w:pPr>
        <w:pStyle w:val="Heading2"/>
        <w:rPr/>
      </w:pPr>
      <w:r>
        <w:rPr/>
        <w:t>Fonctionnalités</w:t>
      </w:r>
    </w:p>
    <w:p>
      <w:pPr>
        <w:pStyle w:val="Normal"/>
        <w:rPr/>
      </w:pPr>
      <w:r>
        <w:rPr/>
        <w:br/>
        <w:t>- Authentification et gestion de l'état avec Context API.</w:t>
        <w:br/>
        <w:t>- Recherche de films via l'API TMDB.</w:t>
        <w:br/>
        <w:t>- Ajout/suppression des films aux favoris.</w:t>
        <w:br/>
        <w:t>- Affichage détaillé des films (genre, date, description, etc.).</w:t>
        <w:br/>
        <w:t>- Navigation entre les pages avec React Router.</w:t>
        <w:br/>
        <w:t>- Design responsive.</w:t>
        <w:br/>
      </w:r>
    </w:p>
    <w:p>
      <w:pPr>
        <w:pStyle w:val="Heading1"/>
        <w:rPr/>
      </w:pPr>
      <w:r>
        <w:rPr/>
        <w:t>3. Instructions</w:t>
      </w:r>
    </w:p>
    <w:p>
      <w:pPr>
        <w:pStyle w:val="Normal"/>
        <w:rPr/>
      </w:pPr>
      <w:r>
        <w:rPr/>
        <w:t>Pour installer et exécuter l'application localement :</w:t>
      </w:r>
    </w:p>
    <w:p>
      <w:pPr>
        <w:pStyle w:val="Normal"/>
        <w:rPr/>
      </w:pPr>
      <w:r>
        <w:rPr/>
        <w:br/>
        <w:t>1. Cloner le dépôt :</w:t>
        <w:br/>
        <w:t xml:space="preserve">   git clone https://github.com/josue-akb/MovieApp.git</w:t>
        <w:br/>
        <w:t>2. Installer les dépendances :</w:t>
        <w:br/>
        <w:t xml:space="preserve">   cd </w:t>
      </w:r>
      <w:r>
        <w:rPr/>
        <w:t>MovieApp</w:t>
      </w:r>
      <w:r>
        <w:rPr/>
        <w:br/>
        <w:t xml:space="preserve">   npm install</w:t>
        <w:br/>
        <w:t>3. Lancer le serveur de développement :</w:t>
        <w:br/>
        <w:t xml:space="preserve">   npm start</w:t>
        <w:br/>
      </w:r>
    </w:p>
    <w:p>
      <w:pPr>
        <w:pStyle w:val="Heading2"/>
        <w:rPr/>
      </w:pPr>
      <w:r>
        <w:rPr/>
        <w:t>Tests</w:t>
      </w:r>
    </w:p>
    <w:p>
      <w:pPr>
        <w:pStyle w:val="Normal"/>
        <w:rPr/>
      </w:pPr>
      <w:r>
        <w:rPr/>
        <w:t>Lancer les tests  avec : npm test</w:t>
      </w:r>
    </w:p>
    <w:p>
      <w:pPr>
        <w:pStyle w:val="Heading1"/>
        <w:rPr/>
      </w:pPr>
      <w:r>
        <w:rPr/>
        <w:t>4. Démonstration</w:t>
      </w:r>
    </w:p>
    <w:p>
      <w:pPr>
        <w:pStyle w:val="Normal"/>
        <w:rPr/>
      </w:pPr>
      <w:r>
        <w:rPr/>
        <w:t>Lien vers la version déployée sur Vercel :</w:t>
      </w:r>
    </w:p>
    <w:p>
      <w:pPr>
        <w:pStyle w:val="IntenseQuote"/>
        <w:pBdr>
          <w:bottom w:val="single" w:sz="4" w:space="4" w:color="4F81BD" w:themeColor="accent1"/>
        </w:pBdr>
        <w:spacing w:before="200" w:after="280"/>
        <w:ind w:left="936" w:right="936"/>
        <w:rPr/>
      </w:pPr>
      <w:r>
        <w:rPr/>
        <w:t>https://movie-app-psi-navy.vercel.app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LibreOffice/7.6.2.1$Windows_X86_64 LibreOffice_project/56f7684011345957bbf33a7ee678afaf4d2ba333</Application>
  <AppVersion>15.0000</AppVersion>
  <Pages>2</Pages>
  <Words>169</Words>
  <Characters>997</Characters>
  <CharactersWithSpaces>1169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2025-06-02T21:07:33Z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